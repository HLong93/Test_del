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知识库文档：列印条码无法显示出现数字</w:t>
      </w:r>
    </w:p>
    <w:p>
      <w:r>
        <w:t>本文档包含 3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文档来源：列印条码无法显示出现数字</w:t>
        <w:br/>
        <w:br/>
        <w:t>http://synet/download/files/MRI_sp_1.zip</w:t>
        <w:br/>
        <w:t>下载后，一个个字体双击进行安装</w:t>
        <w:br/>
        <w:t>然后双击reg文件登记注册表</w:t>
        <w:br/>
        <w:t>最后需要用户重启电脑才会生效</w:t>
      </w:r>
    </w:p>
    <w:p>
      <w:r>
        <w:rPr>
          <w:i/>
        </w:rPr>
        <w:t xml:space="preserve">关键词: </w:t>
      </w:r>
      <w:r>
        <w:t>下载, 安装, 最后需要用户重启电脑才会生效, 下载后, 一个个字体双击进行安装, 然后双击, 文件登记注册表, 注册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列印条码无法显示出现数字中的图片1</w:t>
      </w:r>
    </w:p>
    <w:p>
      <w:r>
        <w:rPr>
          <w:b/>
        </w:rPr>
        <w:t xml:space="preserve">A: </w:t>
      </w:r>
      <w:r>
        <w:t>这是来自文档《列印条码无法显示出现数字》的第1张图片。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121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1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列印条码无法显示出现数字,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列印条码无法显示出现数字中的图片2</w:t>
      </w:r>
    </w:p>
    <w:p>
      <w:r>
        <w:rPr>
          <w:b/>
        </w:rPr>
        <w:t xml:space="preserve">A: </w:t>
      </w:r>
      <w:r>
        <w:t>这是来自文档《列印条码无法显示出现数字》的第2张图片。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42078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7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列印条码无法显示出现数字,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