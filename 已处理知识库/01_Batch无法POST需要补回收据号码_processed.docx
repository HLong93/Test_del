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知识库文档：Batch无法POST需要补回收据号码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文档来源：Batch无法POST需要补回收据号码</w:t>
        <w:br/>
        <w:br/>
        <w:t>这种情况一般是非住户收费没有录入收据号码。</w:t>
        <w:br/>
        <w:t>先检查是否数据在cmbnont里面</w:t>
        <w:br/>
        <w:t>如果是在，则更新cmbnont的收据号码（收据号码和批次号码同事提供）</w:t>
        <w:br/>
        <w:t>update cmbnont set CHKDESC = '0007842901', RCPTNO = '7842901', RECPTNO = '0007842901' where cmbatchid = 'TU717544' and item = 1</w:t>
        <w:br/>
        <w:t>更新后让同事再POST就可以</w:t>
        <w:br/>
        <w:t>第二种情况，是CMRCPT，RECPT没有收据号码。需要更新对应的表以下字段</w:t>
        <w:br/>
        <w:t>先查询数据情况</w:t>
        <w:br/>
        <w:t>select * from cmrcpt where cmbatchid = 'MI717756'</w:t>
        <w:br/>
        <w:t>select * from recpt where cmbatchid = 'MI717756'</w:t>
        <w:br/>
        <w:t>更新数据</w:t>
        <w:br/>
        <w:t>--update cmrcpt set RECPTNO = '0006889667', CHKDESC = '0006889667', RCPTNO = '6889667' where cmbatchid = 'MI717756' and RECPTNO = '0008772815'</w:t>
        <w:br/>
        <w:t>--update recpt set RECPTNO = '0006889667', CHECKNO = '0006889667', APPRV = 'Y',RCPTNO = '6889667' where cmbatchid = 'MI717756' and RECPTNO = 'MI256168'</w:t>
      </w:r>
    </w:p>
    <w:p>
      <w:r>
        <w:rPr>
          <w:i/>
        </w:rPr>
        <w:t xml:space="preserve">关键词: </w:t>
      </w:r>
      <w:r>
        <w:t>先检查是否数据在, 没有收据号码, Batch, 更新, 先查询数据情况, 里面, 收据号码和批次号码同事提供, 第二种情况, 如果是在, 更新数据, 更新后让同事再, 的收据号码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