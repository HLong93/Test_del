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知识库文档：用户日期格式显示不正确</w:t>
      </w:r>
    </w:p>
    <w:p>
      <w:r>
        <w:t>本文档包含 5 个问答对，来源于原始文档的处理和整理。</w:t>
      </w:r>
    </w:p>
    <w:p>
      <w:pPr>
        <w:pStyle w:val="Heading2"/>
      </w:pPr>
      <w:r>
        <w:t>Q1: 在Window设置页面</w:t>
      </w:r>
    </w:p>
    <w:p>
      <w:r>
        <w:rPr>
          <w:b/>
        </w:rPr>
        <w:t xml:space="preserve">A: </w:t>
      </w:r>
      <w:r>
        <w:t>文档来源：用户日期格式显示不正确</w:t>
        <w:br/>
        <w:br/>
        <w:t>进入隐私和安全性，再点击常规。</w:t>
      </w:r>
    </w:p>
    <w:p>
      <w:r>
        <w:rPr>
          <w:i/>
        </w:rPr>
        <w:t xml:space="preserve">关键词: </w:t>
      </w:r>
      <w:r>
        <w:t>再点击常规, 进入隐私和安全性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Q2: 用户日期格式显示不正确中的图片1</w:t>
      </w:r>
    </w:p>
    <w:p>
      <w:r>
        <w:rPr>
          <w:b/>
        </w:rPr>
        <w:t xml:space="preserve">A: </w:t>
      </w:r>
      <w:r>
        <w:t>这是来自文档《用户日期格式显示不正确》的第1张图片。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33798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79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用户日期格式显示不正确,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Q3: 用户日期格式显示不正确中的图片2</w:t>
      </w:r>
    </w:p>
    <w:p>
      <w:r>
        <w:rPr>
          <w:b/>
        </w:rPr>
        <w:t xml:space="preserve">A: </w:t>
      </w:r>
      <w:r>
        <w:t>这是来自文档《用户日期格式显示不正确》的第2张图片。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152536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253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用户日期格式显示不正确,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Q4: 用户日期格式显示不正确中的图片3</w:t>
      </w:r>
    </w:p>
    <w:p>
      <w:r>
        <w:rPr>
          <w:b/>
        </w:rPr>
        <w:t xml:space="preserve">A: </w:t>
      </w:r>
      <w:r>
        <w:t>这是来自文档《用户日期格式显示不正确》的第3张图片。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14771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771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用户日期格式显示不正确,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Q5: 用户日期格式显示不正确中的图片4</w:t>
      </w:r>
    </w:p>
    <w:p>
      <w:r>
        <w:rPr>
          <w:b/>
        </w:rPr>
        <w:t xml:space="preserve">A: </w:t>
      </w:r>
      <w:r>
        <w:t>这是来自文档《用户日期格式显示不正确》的第4张图片。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773009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300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用户日期格式显示不正确, 图片, 图像</w:t>
      </w:r>
    </w:p>
    <w:p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