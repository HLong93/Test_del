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知识库文档：SRMS列印中文出现问号</w:t>
      </w:r>
    </w:p>
    <w:p>
      <w:r>
        <w:t>本文档包含 3 个问答对，来源于原始文档的处理和整理。</w:t>
      </w:r>
    </w:p>
    <w:p>
      <w:pPr>
        <w:pStyle w:val="Heading2"/>
      </w:pPr>
      <w:r>
        <w:t>Q1: 相关问题</w:t>
      </w:r>
    </w:p>
    <w:p>
      <w:r>
        <w:rPr>
          <w:b/>
        </w:rPr>
        <w:t xml:space="preserve">A: </w:t>
      </w:r>
      <w:r>
        <w:t>文档来源：SRMS列印中文出现问号</w:t>
        <w:br/>
        <w:br/>
        <w:t>进入控制面板，开始搜索Control Panel</w:t>
        <w:br/>
        <w:t>选择Region 区域</w:t>
        <w:br/>
        <w:t>更改Unicode 程序中的当前语言，改为中文简体或者繁体。重启电脑后正常。</w:t>
      </w:r>
    </w:p>
    <w:p>
      <w:r>
        <w:rPr>
          <w:i/>
        </w:rPr>
        <w:t xml:space="preserve">关键词: </w:t>
      </w:r>
      <w:r>
        <w:t>选择, 开始搜索, 区域, 进入控制面板, 更改, 重启电脑后正常, 程序中的当前语言, 改为中文简体或者繁体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Q2: SRMS列印中文出现问号中的图片1</w:t>
      </w:r>
    </w:p>
    <w:p>
      <w:r>
        <w:rPr>
          <w:b/>
        </w:rPr>
        <w:t xml:space="preserve">A: </w:t>
      </w:r>
      <w:r>
        <w:t>这是来自文档《SRMS列印中文出现问号》的第1张图片。</w:t>
      </w:r>
    </w:p>
    <w:p>
      <w:r>
        <w:drawing>
          <wp:inline xmlns:a="http://schemas.openxmlformats.org/drawingml/2006/main" xmlns:pic="http://schemas.openxmlformats.org/drawingml/2006/picture">
            <wp:extent cx="3657600" cy="46114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6114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关键词: </w:t>
      </w:r>
      <w:r>
        <w:t>SRMS列印中文出现问号, 图片, 图像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Q3: SRMS列印中文出现问号中的图片2</w:t>
      </w:r>
    </w:p>
    <w:p>
      <w:r>
        <w:rPr>
          <w:b/>
        </w:rPr>
        <w:t xml:space="preserve">A: </w:t>
      </w:r>
      <w:r>
        <w:t>这是来自文档《SRMS列印中文出现问号》的第2张图片。</w:t>
      </w:r>
    </w:p>
    <w:p>
      <w:r>
        <w:drawing>
          <wp:inline xmlns:a="http://schemas.openxmlformats.org/drawingml/2006/main" xmlns:pic="http://schemas.openxmlformats.org/drawingml/2006/picture">
            <wp:extent cx="3657600" cy="25038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038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关键词: </w:t>
      </w:r>
      <w:r>
        <w:t>SRMS列印中文出现问号, 图片, 图像</w:t>
      </w:r>
    </w:p>
    <w:p>
      <w:r>
        <w:t>──────────────────────────────────────────────────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