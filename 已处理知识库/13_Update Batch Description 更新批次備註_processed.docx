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知识库文档：Update Batch Description 更新批次備註</w:t>
      </w:r>
    </w:p>
    <w:p>
      <w:r>
        <w:t>本文档包含 1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文档来源：Update Batch Description 更新批次備註</w:t>
        <w:br/>
        <w:br/>
        <w:t>update cmbtch set descrptn = '21 Dec 2024 Cash (B10C)' where cmbatchid = 'OC719160'</w:t>
      </w:r>
    </w:p>
    <w:p>
      <w:r>
        <w:rPr>
          <w:i/>
        </w:rPr>
        <w:t xml:space="preserve">关键词: </w:t>
      </w:r>
      <w:r>
        <w:t>Batch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