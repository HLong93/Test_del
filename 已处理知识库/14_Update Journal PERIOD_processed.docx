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知识库文档：Update Journal PERIOD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文档来源：Update Journal PERIOD</w:t>
        <w:br/>
        <w:br/>
        <w:t>有两个Journal Job需要更新，邮件会说明需要修改哪个。</w:t>
        <w:br/>
        <w:t>-- Last Journal 替换 PROCDATE/PERIOD 記得有兩個EVENT需要替換</w:t>
        <w:br/>
        <w:t>select * from MRIEVENT where EVENTID = '000000000001380'</w:t>
        <w:br/>
        <w:t>UPDATE mrievent</w:t>
        <w:br/>
        <w:t>SET eventxml = '&lt;MRIEVENT&gt;&lt;RECURRENCE FREQUENCY="RECUR"&gt;&lt;SPAN SPANNAME="WEEKLY"&gt;&lt;FREQ&gt;1&lt;/FREQ&gt;&lt;WEEKDAY&gt;~sunday~monday~wednesday~friday&lt;/WEEKDAY&gt;&lt;EFFECTIVE&gt;10/01/2011&lt;/EFFECTIVE&gt;&lt;EXECTIME&gt;23:59&lt;/EXECTIME&gt;&lt;/SPAN&gt;&lt;/RECURRENCE&gt;   &lt;ACTIONS&gt;&lt;ACTION&gt;&lt;TYPE&gt;REPORT&lt;/TYPE&gt;&lt;REPORT&gt;~UPDATE=Y~PROCDATE=30/11/2024~SELECTTABLE=PROJ~HELPIMG=:: Create CM Journal Entries~REPORTNAME=Create CM Journal Entries~REPORTID=MRI_CMCREAJE~MESSAGE=~ATTACHFORMAT=~SUBJECT=~SELECTTYPE=E~SELECTLIST=PROJ|70110|50513|50898|50828|FS287|70775|70400|70151|70221|50823|70183|50995|50346|~SELECTLISTDATA=PROJ|70110|CAMERON MANSION|50513|238 DES VOEUX ROAD|50898|Fu Shin Estate|50828|TAI WO ESTATE|70775|Marina Habitat Car Park|FS287|HK CONSTRUCTION ASSOCIATION|70400|KAI TAK GARDEN CARPARK|70151|Golf Parkview|70221|ALTO RESIDENCES|50823|Pearl Gardens|70183|CRYSTAL PARK|50995|CLOUDVIEW MANSION|50346|Tsz On Court (BLOCK B)|~DESCFIELDCOL=2~PROGRAM=MRICMCreajeWeb.CMCreaje~PERIOD=202411~&lt;/REPORT&gt;&lt;/ACTION&gt;&lt;/ACTIONS&gt;&lt;/MRIEVENT&gt;'</w:t>
        <w:br/>
        <w:t>WHERE</w:t>
        <w:br/>
        <w:t>eventid = '000000000001380'</w:t>
        <w:br/>
        <w:t>--First Journal 50898|50828</w:t>
        <w:br/>
        <w:t>select * from MRIEVENT where EVENTID = '000000000256602'</w:t>
        <w:br/>
        <w:t>UPDATE mrievent</w:t>
        <w:br/>
        <w:t>SET eventxml = '&lt;MRIEVENT&gt;&lt;RECURRENCE FREQUENCY="RECUR"&gt;&lt;SPAN SPANNAME="DAILY" OPTION="1"&gt;&lt;FREQ&gt;1&lt;/FREQ&gt;&lt;EFFECTIVE&gt;16/8/2022&lt;/EFFECTIVE&gt;&lt;EXECTIME&gt;19:00&lt;/EXECTIME&gt;&lt;/SPAN&gt;&lt;/RECURRENCE&gt;&lt;ACTIONS&gt;&lt;ACTION&gt;&lt;TYPE&gt;REPORT&lt;/TYPE&gt;&lt;REPORT&gt;~UPDATE=Y~PROCDATE=31/12/2024~STYLE=@~SELECTTABLE=PROJ~HELPIMG=:: Create CM Journal Entries~STYLEDESC=Default Style~REPORTNAME=Create CM Journal Entries~SUBJECT=~MESSAGE=~ATTACHFORMAT=~FIXEDSEL=~DISABLESELECTLIST=~DISABLESELECTTABLE=~SELECTTYPE=I~REPORTID=MRI_CMCREAJE~SELECTLIST=PROJ|50898|50828|~SELECTLISTDATA=PROJ|50898|Fu Shin Estate|50828|TAI WO ESTATE|~DESCFIELDCOL=2~PROGRAM=MRICMCreajeWeb.CMCreaje~PERIOD=202412~&lt;/REPORT&gt;&lt;/ACTION&gt;&lt;/ACTIONS&gt;&lt;/MRIEVENT&gt;'</w:t>
        <w:br/>
        <w:t>WHERE</w:t>
        <w:br/>
        <w:t>eventid = '000000000256602'</w:t>
      </w:r>
    </w:p>
    <w:p>
      <w:r>
        <w:rPr>
          <w:i/>
        </w:rPr>
        <w:t xml:space="preserve">关键词: </w:t>
      </w:r>
      <w:r>
        <w:t>有两个, Journal, 更新, 替换, 邮件会说明需要修改哪个, 記得有兩個, 需要更新, IE, 需要替換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