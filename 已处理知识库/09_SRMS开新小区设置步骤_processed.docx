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知识库文档：SRMS开新小区设置步骤</w:t>
      </w:r>
    </w:p>
    <w:p>
      <w:r>
        <w:t>本文档包含 4 个问答对，来源于原始文档的处理和整理。</w:t>
      </w:r>
    </w:p>
    <w:p>
      <w:pPr>
        <w:pStyle w:val="Heading2"/>
      </w:pPr>
      <w:r>
        <w:t>Q1: 当收到Catherine的 建立Rent up &amp; Demand Note邮件后开始步骤。</w:t>
      </w:r>
    </w:p>
    <w:p>
      <w:r>
        <w:rPr>
          <w:b/>
        </w:rPr>
        <w:t xml:space="preserve">A: </w:t>
      </w:r>
      <w:r>
        <w:t>文档来源：SRMS开新小区设置步骤</w:t>
        <w:br/>
        <w:br/>
        <w:t>首先查询出小区信息备用</w:t>
        <w:br/>
        <w:t>Select * from proj wher projid = ‘xxxxxx’</w:t>
        <w:br/>
        <w:t>插入记录到PROJ_MISC表</w:t>
        <w:br/>
        <w:t>插入记录到PROJ_LICENCE表</w:t>
        <w:br/>
        <w:t>开通小区账号和授权管理员账号sysadm</w:t>
        <w:br/>
        <w:t>建立定期任务 Rentup Job 和Demand Note Job</w:t>
      </w:r>
    </w:p>
    <w:p>
      <w:r>
        <w:rPr>
          <w:i/>
        </w:rPr>
        <w:t xml:space="preserve">关键词: </w:t>
      </w:r>
      <w:r>
        <w:t>开通小区账号和授权管理员账号, 首先查询出小区信息备用, 建立定期任务, 插入记录到, Demand Note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设置GEN INVOICE NUMBER任务</w:t>
      </w:r>
    </w:p>
    <w:p>
      <w:r>
        <w:rPr>
          <w:b/>
        </w:rPr>
        <w:t xml:space="preserve">A: </w:t>
      </w:r>
      <w:r>
        <w:t>文档来源：SRMS开新小区设置步骤</w:t>
        <w:br/>
        <w:br/>
        <w:t>在列表中加入新的BU</w:t>
        <w:br/>
        <w:t>如果是补回上月的费用，则手动执行一次生成INVOICE NO再列印Demand Note.</w:t>
        <w:br/>
        <w:t>exec sp_sms_geninvno '70400','20241201','20241127';</w:t>
      </w:r>
    </w:p>
    <w:p>
      <w:r>
        <w:rPr>
          <w:i/>
        </w:rPr>
        <w:t xml:space="preserve">关键词: </w:t>
      </w:r>
      <w:r>
        <w:t>列印, 如果是补回上月的费用, 再列印, 在列表中加入新的, 则手动执行一次生成, Demand Note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Q3: SRMS开新小区设置步骤中的图片1</w:t>
      </w:r>
    </w:p>
    <w:p>
      <w:r>
        <w:rPr>
          <w:b/>
        </w:rPr>
        <w:t xml:space="preserve">A: </w:t>
      </w:r>
      <w:r>
        <w:t>这是来自文档《SRMS开新小区设置步骤》的第1张图片。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1082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2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SRMS开新小区设置步骤,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Q4: SRMS开新小区设置步骤中的图片2</w:t>
      </w:r>
    </w:p>
    <w:p>
      <w:r>
        <w:rPr>
          <w:b/>
        </w:rPr>
        <w:t xml:space="preserve">A: </w:t>
      </w:r>
      <w:r>
        <w:t>这是来自文档《SRMS开新小区设置步骤》的第2张图片。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11946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4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SRMS开新小区设置步骤, 图片, 图像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