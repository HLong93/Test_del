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知识库文档：SRMS开通账号权限</w:t>
      </w:r>
    </w:p>
    <w:p>
      <w:r>
        <w:t>本文档包含 6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文档来源：SRMS开通账号权限</w:t>
        <w:br/>
        <w:br/>
        <w:t>根据用户提供BU查询小区的SITEID是什么</w:t>
        <w:br/>
        <w:t>SELECT projid,region, sitecode,(estatecode), siteid , rtrim(projname),projname_cn, SITE_USERID</w:t>
        <w:br/>
        <w:t>from proj where projid in ('70221')</w:t>
        <w:br/>
        <w:t>根据查询到的SITEID，进行权限创建</w:t>
        <w:br/>
        <w:t>第一个参数员工号，第二个员工名称，第三个SITEID.</w:t>
        <w:br/>
        <w:t>权限分三种</w:t>
      </w:r>
    </w:p>
    <w:p>
      <w:r>
        <w:rPr>
          <w:i/>
        </w:rPr>
        <w:t xml:space="preserve">关键词: </w:t>
      </w:r>
      <w:r>
        <w:t>根据查询到的, 进行权限创建, 第二个员工名称, 查询小区的, 根据用户提供, 是什么, 第三个, 第一个参数员工号, 权限分三种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[数字]. 小区普通Officer同事</w:t>
      </w:r>
    </w:p>
    <w:p>
      <w:r>
        <w:rPr>
          <w:b/>
        </w:rPr>
        <w:t xml:space="preserve">A: </w:t>
      </w:r>
      <w:r>
        <w:t>文档来源：SRMS开通账号权限</w:t>
        <w:br/>
        <w:br/>
        <w:t>--exec sp_CREATE_ACCOUNT '631224', 'NG CHING YI', 'AO', 'PMSITEOFFICER'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[数字]. 小区经理SIC</w:t>
      </w:r>
    </w:p>
    <w:p>
      <w:r>
        <w:rPr>
          <w:b/>
        </w:rPr>
        <w:t xml:space="preserve">A: </w:t>
      </w:r>
      <w:r>
        <w:t>文档来源：SRMS开通账号权限</w:t>
        <w:br/>
        <w:br/>
        <w:t>--exec sp_CREATE_ACCOUNT '640692', 'Lee Mei Chi', '5C', 'PMSITEIC'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[数字]. 深圳或者香港财务部同事</w:t>
      </w:r>
    </w:p>
    <w:p>
      <w:r>
        <w:rPr>
          <w:b/>
        </w:rPr>
        <w:t xml:space="preserve">A: </w:t>
      </w:r>
      <w:r>
        <w:t>文档来源：SRMS开通账号权限</w:t>
        <w:br/>
        <w:br/>
        <w:t>--exec sp_CREATE_ACCOUNT 'kiralu', 'Kira Lu', 'HO', 'SMSHQFINCLERK'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Q5: [数字].小区列印Demand Note账号创建</w:t>
      </w:r>
    </w:p>
    <w:p>
      <w:r>
        <w:rPr>
          <w:b/>
        </w:rPr>
        <w:t xml:space="preserve">A: </w:t>
      </w:r>
      <w:r>
        <w:t>文档来源：SRMS开通账号权限</w:t>
        <w:br/>
        <w:br/>
        <w:t>--exec sp_CREATE_ACCOUNT 'C012', 'CAUSEWAY CENTRE', 'Z9', 'PMSITEVIEWER'</w:t>
      </w:r>
    </w:p>
    <w:p>
      <w:r>
        <w:rPr>
          <w:i/>
        </w:rPr>
        <w:t xml:space="preserve">关键词: </w:t>
      </w:r>
      <w:r>
        <w:t>IE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Q6: [数字].管理员权限创建</w:t>
      </w:r>
    </w:p>
    <w:p>
      <w:r>
        <w:rPr>
          <w:b/>
        </w:rPr>
        <w:t xml:space="preserve">A: </w:t>
      </w:r>
      <w:r>
        <w:t>文档来源：SRMS开通账号权限</w:t>
        <w:br/>
        <w:br/>
        <w:t>--exec sp_CREATE_ACCOUNT 'sysadm', 'sysadm', '4B', 'ITADMIN'</w:t>
        <w:br/>
        <w:t>取消用户权限</w:t>
        <w:br/>
        <w:t>update SMS_USERSITEROLE set enddate=convert(varchar,getdate(),112), endtime=convert(varchar(5),getdate(),108) WHERE enddate is null and</w:t>
        <w:br/>
        <w:t>SMS_USERID='635051' and siteid='4B'</w:t>
      </w:r>
    </w:p>
    <w:p>
      <w:r>
        <w:rPr>
          <w:i/>
        </w:rPr>
        <w:t xml:space="preserve">关键词: </w:t>
      </w:r>
      <w:r>
        <w:t>取消用户权限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