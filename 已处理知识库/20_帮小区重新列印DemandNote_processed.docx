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知识库文档：帮小区重新列印DemandNote</w:t>
      </w:r>
    </w:p>
    <w:p>
      <w:r>
        <w:t>本文档包含 2 个问答对，来源于原始文档的处理和整理。</w:t>
      </w:r>
    </w:p>
    <w:p>
      <w:pPr>
        <w:pStyle w:val="Heading2"/>
      </w:pPr>
      <w:r>
        <w:t>Q1: 相关问题</w:t>
      </w:r>
    </w:p>
    <w:p>
      <w:r>
        <w:rPr>
          <w:b/>
        </w:rPr>
        <w:t xml:space="preserve">A: </w:t>
      </w:r>
      <w:r>
        <w:t>文档来源：帮小区重新列印DemandNote</w:t>
        <w:br/>
        <w:br/>
        <w:t>直接重印（参数USERID，从PROJ表根据PROJID查询获取到）</w:t>
        <w:br/>
        <w:t>select SITE_USERID from PROJ where projid = '50332'</w:t>
        <w:br/>
        <w:t>更新Autopay再重印</w:t>
      </w:r>
    </w:p>
    <w:p>
      <w:r>
        <w:rPr>
          <w:i/>
        </w:rPr>
        <w:t xml:space="preserve">关键词: </w:t>
      </w:r>
      <w:r>
        <w:t>直接重印, 参数, 更新, 表根据, 查询获取到, 再重印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Q2: [数字].[数字] 备份openamt （参数BU，和对应PERIOD）</w:t>
      </w:r>
    </w:p>
    <w:p>
      <w:r>
        <w:rPr>
          <w:b/>
        </w:rPr>
        <w:t xml:space="preserve">A: </w:t>
      </w:r>
      <w:r>
        <w:t>文档来源：帮小区重新列印DemandNote</w:t>
        <w:br/>
        <w:br/>
        <w:t>更新对应小区MRIEVENT任务（参数 USERID，和NEXTEVENT小于当前时间），如果小区指定列印某一栋，则只更新某一栋就行。</w:t>
        <w:br/>
        <w:t>列印完成后，需要将Openamt还原</w:t>
      </w:r>
    </w:p>
    <w:p>
      <w:r>
        <w:rPr>
          <w:i/>
        </w:rPr>
        <w:t xml:space="preserve">关键词: </w:t>
      </w:r>
      <w:r>
        <w:t>任务, 列印, 参数, 更新对应小区, 更新, 需要将, 则只更新某一栋就行, 小于当前时间, 还原, 列印完成后, 如果小区指定列印某一栋, IE</w:t>
      </w:r>
    </w:p>
    <w:p>
      <w:r>
        <w:t>──────────────────────────────────────────────────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